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Stocks Analyzer — Behind-the-Scenes Computing</w:t>
      </w:r>
    </w:p>
    <w:p>
      <w:r>
        <w:t>This document explains how the Stocks Analyzer app works behind the scenes. It describes the full pipeline from fetching stock data to generating Top-5 lists and visualizations. The goal is to show the backend processes that go beyond simple data fetching.</w:t>
      </w:r>
    </w:p>
    <w:p>
      <w:pPr>
        <w:pStyle w:val="Heading2"/>
      </w:pPr>
      <w:r>
        <w:t>1. Fetch Stock Data</w:t>
      </w:r>
    </w:p>
    <w:p>
      <w:r>
        <w:t>For each ticker, the app fetches market data from Yahoo Finance using the yfinance API:</w:t>
        <w:br/>
        <w:t>- Daily price history (1y, 2y, etc.)</w:t>
        <w:br/>
        <w:t>- Dividend history</w:t>
        <w:br/>
        <w:t>- Company information (sector, market cap)</w:t>
        <w:br/>
      </w:r>
    </w:p>
    <w:p>
      <w:r>
        <w:t>Code snippet:</w:t>
        <w:br/>
        <w:t>hist = yf.Ticker(ticker).history(period="1y", interval="1d", auto_adjust=True)</w:t>
        <w:br/>
        <w:t>div = yf.Ticker(ticker).dividends</w:t>
        <w:br/>
        <w:t>info = yf.Ticker(ticker).info</w:t>
      </w:r>
    </w:p>
    <w:p>
      <w:pPr>
        <w:pStyle w:val="Heading2"/>
      </w:pPr>
      <w:r>
        <w:t>2. Calculate Momentum</w:t>
      </w:r>
    </w:p>
    <w:p>
      <w:r>
        <w:t>Momentum is the % change in stock price over short- and long-term windows.</w:t>
        <w:br/>
        <w:t>Example: If a stock rose from 100 → 120 in 21 days, momentum = +20%.</w:t>
        <w:br/>
        <w:t>- High momentum = strong growth trend</w:t>
        <w:br/>
        <w:t>- Low or negative momentum = weak or declining trend</w:t>
        <w:br/>
      </w:r>
    </w:p>
    <w:p>
      <w:r>
        <w:t>Code snippet:</w:t>
        <w:br/>
        <w:t>mom_short = s.pct_change(short_days).iloc[-1]</w:t>
        <w:br/>
        <w:t>mom_long  = s.pct_change(long_days).iloc[-1]</w:t>
      </w:r>
    </w:p>
    <w:p>
      <w:pPr>
        <w:pStyle w:val="Heading2"/>
      </w:pPr>
      <w:r>
        <w:t>3. Calculate Volatility (60 Days)</w:t>
      </w:r>
    </w:p>
    <w:p>
      <w:r>
        <w:t>Volatility measures how much a stock fluctuates. It is the standard deviation of daily returns over the past 60 days (≈ 3 months).</w:t>
        <w:br/>
        <w:t>- Low volatility = stable, less risky</w:t>
        <w:br/>
        <w:t>- High volatility = jumpy, more risky</w:t>
        <w:br/>
      </w:r>
    </w:p>
    <w:p>
      <w:r>
        <w:t>Code snippet:</w:t>
        <w:br/>
        <w:t>r = s.pct_change().dropna()</w:t>
        <w:br/>
        <w:t>vol_60d = r.rolling(60).std().iloc[-1]</w:t>
      </w:r>
    </w:p>
    <w:p>
      <w:pPr>
        <w:pStyle w:val="Heading2"/>
      </w:pPr>
      <w:r>
        <w:t>4. Calculate Dividend Yield</w:t>
      </w:r>
    </w:p>
    <w:p>
      <w:r>
        <w:t>Dividend Yield = total dividends paid in the last 12 months divided by the last stock price. This helps identify high-income stocks (Dividend Kings).</w:t>
        <w:br/>
      </w:r>
    </w:p>
    <w:p>
      <w:r>
        <w:t>Code snippet:</w:t>
        <w:br/>
        <w:t>ttm_div = div.loc[div.index &gt;= start].sum()</w:t>
        <w:br/>
        <w:t>div_yield = ttm_div / last_price</w:t>
      </w:r>
    </w:p>
    <w:p>
      <w:pPr>
        <w:pStyle w:val="Heading2"/>
      </w:pPr>
      <w:r>
        <w:t>5. Classify Buy / Hold / Sell</w:t>
      </w:r>
    </w:p>
    <w:p>
      <w:r>
        <w:t>Decision rules apply thresholds to categorize stocks:</w:t>
        <w:br/>
        <w:t>- Buy → momentum above Min Momentum AND volatility below Max Volatility</w:t>
        <w:br/>
        <w:t>- Sell → momentum below –Min Momentum</w:t>
        <w:br/>
        <w:t>- Hold → all other cases</w:t>
        <w:br/>
      </w:r>
    </w:p>
    <w:p>
      <w:r>
        <w:t>Code snippet:</w:t>
        <w:br/>
        <w:t>if (mS &gt;= min_mom) and (mL &gt;= min_mom) and (vol &lt;= max_vol): return 'buy'</w:t>
        <w:br/>
        <w:t>elif (mS &lt;= -min_mom) and (mL &lt;= -min_mom): return 'sell'</w:t>
        <w:br/>
        <w:t>else: return 'hold'</w:t>
      </w:r>
    </w:p>
    <w:p>
      <w:pPr>
        <w:pStyle w:val="Heading2"/>
      </w:pPr>
      <w:r>
        <w:t>6. Rank and Show Top-5 Lists</w:t>
      </w:r>
    </w:p>
    <w:p>
      <w:r>
        <w:t>Within each category, stocks are ranked and the Top 5 are displayed:</w:t>
        <w:br/>
        <w:t>- Buys ranked by strongest momentum</w:t>
        <w:br/>
        <w:t>- Sells ranked by weakest momentum</w:t>
        <w:br/>
        <w:t>- Holds ranked by lowest volatility</w:t>
        <w:br/>
        <w:t>- Dividend Kings ranked by highest yield</w:t>
        <w:br/>
      </w:r>
    </w:p>
    <w:p>
      <w:r>
        <w:t>Code snippet:</w:t>
        <w:br/>
        <w:t>buy  = df[df.action=='buy'].sort_values(['mom_long','mom_short'], ascending=False).head(5)</w:t>
        <w:br/>
        <w:t>sell = df[df.action=='sell'].sort_values(['mom_long','mom_short'], ascending=True).head(5)</w:t>
        <w:br/>
        <w:t>hold = df[df.action=='hold'].sort_values(['vol_60d'], ascending=True).head(5)</w:t>
        <w:br/>
        <w:t>kings= df.sort_values('div_yield', ascending=False).head(5)</w:t>
      </w:r>
    </w:p>
    <w:p>
      <w:pPr>
        <w:pStyle w:val="Heading2"/>
      </w:pPr>
      <w:r>
        <w:t>7. Visualizations</w:t>
      </w:r>
    </w:p>
    <w:p>
      <w:r>
        <w:t>The app uses Plotly charts to create intuitive visuals:</w:t>
        <w:br/>
        <w:t>- Growth charts (normalized performance over time)</w:t>
        <w:br/>
        <w:t>- Risk vs Return scatter (momentum vs volatility)</w:t>
        <w:br/>
        <w:t>- Market Map treemap (Finviz-style overview of Top-5 categories)</w:t>
        <w:br/>
      </w:r>
    </w:p>
    <w:p>
      <w:r>
        <w:t>Code snippet:</w:t>
        <w:br/>
        <w:t>px.scatter(df_all, x='vol_60d', y='mom_long', color='action')</w:t>
        <w:br/>
        <w:t>px.treemap(df_map, path=['action','symbol'], values='market_cap', color='mom_long')</w:t>
      </w:r>
    </w:p>
    <w:p>
      <w:pPr>
        <w:pStyle w:val="Heading2"/>
      </w:pPr>
      <w:r>
        <w:t>Conclusion</w:t>
      </w:r>
    </w:p>
    <w:p>
      <w:r>
        <w:t>The Stocks Analyzer app is not just fetching data from yfinance. It transforms raw market data into indicators (momentum, volatility, yield), applies decision rules, ranks stocks into Top-5 lists, and visualizes results interactively. This makes it a lightweight but powerful decision-support tool for retail investors.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